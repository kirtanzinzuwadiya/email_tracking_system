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🧑‍💻 Project Proposal: Sales Process Automation using Python and AI/ML Concepts</w:t>
      </w:r>
    </w:p>
    <w:p>
      <w:pPr>
        <w:pStyle w:val="Heading2"/>
      </w:pPr>
      <w:r>
        <w:t>🎯 Objective:</w:t>
      </w:r>
    </w:p>
    <w:p>
      <w:r>
        <w:t>To automate the sales process through:</w:t>
        <w:br/>
        <w:t>1. Web scraping based on Ideal Customer Profile (ICP)</w:t>
        <w:br/>
        <w:t>2. Exporting data to Excel</w:t>
        <w:br/>
        <w:t>3. Email template creation</w:t>
        <w:br/>
        <w:t>4. Automated outreach using email</w:t>
        <w:br/>
        <w:t>5. Analytics collection to evaluate outreach effectiveness</w:t>
      </w:r>
    </w:p>
    <w:p>
      <w:pPr>
        <w:pStyle w:val="Heading2"/>
      </w:pPr>
      <w:r>
        <w:t>✅ Task 1: Scraping Data Based on ICP</w:t>
      </w:r>
    </w:p>
    <w:p>
      <w:r>
        <w:t>Objective:</w:t>
        <w:br/>
        <w:t>Scrape B2B company data from relevant websites based on a defined ICP.</w:t>
        <w:br/>
        <w:br/>
        <w:t>ICP Definition:</w:t>
        <w:br/>
        <w:t>- Industry: Information Technology</w:t>
        <w:br/>
        <w:t>- Location: Ahmedabad</w:t>
        <w:br/>
        <w:br/>
        <w:t>Source:</w:t>
        <w:br/>
        <w:t>- Website Scraped: Clutch.co</w:t>
        <w:br/>
        <w:br/>
        <w:t>Data Fields Extracted:</w:t>
        <w:br/>
        <w:t>- Company Name</w:t>
        <w:br/>
        <w:t>- Location</w:t>
        <w:br/>
        <w:t>- Size (Number of Employees)</w:t>
        <w:br/>
        <w:t>- Industry (fixed: Information Technology)</w:t>
        <w:br/>
        <w:br/>
        <w:t>Technologies Used:</w:t>
        <w:br/>
        <w:t>- curl_cffi: For making requests while bypassing bot protections</w:t>
        <w:br/>
        <w:t>- scrapy.Selector: For HTML parsing</w:t>
        <w:br/>
        <w:t>- pandas: For data handling</w:t>
        <w:br/>
        <w:t>- SQLAlchemy + pymysql: For storing data in MySQL</w:t>
        <w:br/>
        <w:br/>
        <w:t>Output:</w:t>
        <w:br/>
        <w:t>- Data saved in MySQL</w:t>
        <w:br/>
        <w:t xml:space="preserve">  - Database: linkedin</w:t>
        <w:br/>
        <w:t xml:space="preserve">  - Table: data2</w:t>
        <w:br/>
        <w:br/>
        <w:t>Refer to ab.py for the scraping code.</w:t>
        <w:br/>
      </w:r>
    </w:p>
    <w:p>
      <w:pPr>
        <w:pStyle w:val="Heading2"/>
      </w:pPr>
      <w:r>
        <w:t>✅ Task 2: Export Data into Excel Format</w:t>
      </w:r>
    </w:p>
    <w:p>
      <w:r>
        <w:t>Objective:</w:t>
        <w:br/>
        <w:t>Export the scraped MySQL data to an Excel file for further processing.</w:t>
        <w:br/>
        <w:br/>
        <w:t>Steps:</w:t>
        <w:br/>
        <w:t>- Connect to the linkedin MySQL database</w:t>
        <w:br/>
        <w:t>- Fetch data from data2 table</w:t>
        <w:br/>
        <w:t>- Export to linkedin_data.xlsx</w:t>
        <w:br/>
        <w:br/>
        <w:t>Refer to excel.py for the export script.</w:t>
        <w:br/>
      </w:r>
    </w:p>
    <w:p>
      <w:pPr>
        <w:pStyle w:val="Heading2"/>
      </w:pPr>
      <w:r>
        <w:t>✅ Task 3: Create a Dynamic Email Template</w:t>
      </w:r>
    </w:p>
    <w:p>
      <w:r>
        <w:t>Objective:</w:t>
        <w:br/>
        <w:t>Create a personalized HTML email template for outreach.</w:t>
        <w:br/>
        <w:br/>
        <w:t>Features:</w:t>
        <w:br/>
        <w:t>- HTML structure with placeholders: {{ name }}, {{ company }}</w:t>
        <w:br/>
        <w:t>- Includes:</w:t>
        <w:br/>
        <w:t xml:space="preserve">  - Tracking Pixel → /track/&lt;tracking_id&gt;.png</w:t>
        <w:br/>
        <w:t xml:space="preserve">  - Call-to-Action Link → /click/&lt;tracking_id&gt;</w:t>
        <w:br/>
      </w:r>
    </w:p>
    <w:p>
      <w:pPr>
        <w:pStyle w:val="Heading2"/>
      </w:pPr>
      <w:r>
        <w:t>✅ Task 4: Automate the Email Campaign</w:t>
      </w:r>
    </w:p>
    <w:p>
      <w:r>
        <w:t>Objective:</w:t>
        <w:br/>
        <w:t>Send personalized emails to leads and manage batch email campaigns.</w:t>
        <w:br/>
        <w:br/>
        <w:t>Email Sending Page:</w:t>
        <w:br/>
        <w:t>- Flask-based UI</w:t>
        <w:br/>
        <w:t>- Inputs: Sender email, password, number of recipients</w:t>
        <w:br/>
        <w:t>- Source: recipients.xlsx (contains name, company, email)</w:t>
        <w:br/>
        <w:t>- Sends emails in batches using user-defined count</w:t>
        <w:br/>
      </w:r>
    </w:p>
    <w:p>
      <w:pPr>
        <w:pStyle w:val="Heading2"/>
      </w:pPr>
      <w:r>
        <w:t>✅ Task 5: Gathering Analytics from the Campaign</w:t>
      </w:r>
    </w:p>
    <w:p>
      <w:r>
        <w:t>Objective:</w:t>
        <w:br/>
        <w:t>Track user engagement and categorize leads based on interaction.</w:t>
        <w:br/>
        <w:br/>
        <w:t>MongoDB Integration:</w:t>
        <w:br/>
        <w:t>- Stores email status: Sent, Opened, Clicked</w:t>
        <w:br/>
        <w:t>- Encrypts emails using Caesar Cipher</w:t>
        <w:br/>
        <w:br/>
        <w:t>Status Page:</w:t>
        <w:br/>
        <w:t>- Visual indicators:</w:t>
        <w:br/>
        <w:t xml:space="preserve">  - ✅ = Link clicked (Hot Lead)</w:t>
        <w:br/>
        <w:t xml:space="preserve">  - ❌ = No click (Cold Lead)</w:t>
        <w:br/>
        <w:br/>
        <w:t>Analytics Page:</w:t>
        <w:br/>
        <w:t>- Total Emails Sent</w:t>
        <w:br/>
        <w:t>- Total Clicked</w:t>
        <w:br/>
        <w:t>- Hot Leads (Clicked)</w:t>
        <w:br/>
        <w:t>- Cold Leads (Not Clicked)</w:t>
        <w:br/>
        <w:t>- Click Rate %</w:t>
        <w:br/>
      </w:r>
    </w:p>
    <w:p>
      <w:pPr>
        <w:pStyle w:val="Heading2"/>
      </w:pPr>
      <w:r>
        <w:t>✅ Task 6: Recording a Demo Video</w:t>
      </w:r>
    </w:p>
    <w:p>
      <w:r>
        <w:t>Objective:</w:t>
        <w:br/>
        <w:t>Demonstrate the full working of the project.</w:t>
        <w:br/>
        <w:br/>
        <w:t>Method:</w:t>
        <w:br/>
        <w:t>- Recorded using OBS Studio</w:t>
        <w:br/>
        <w:t>- Covered:</w:t>
        <w:br/>
        <w:t xml:space="preserve">  - Web scraping</w:t>
        <w:br/>
        <w:t xml:space="preserve">  - Excel export</w:t>
        <w:br/>
        <w:t xml:space="preserve">  - Email tracking app</w:t>
        <w:br/>
        <w:t xml:space="preserve">  - Live email sending and result tracking</w:t>
        <w:br/>
        <w:br/>
        <w:t>Uploaded to GitHub and linked in README</w:t>
        <w:br/>
      </w:r>
    </w:p>
    <w:p>
      <w:pPr>
        <w:pStyle w:val="Heading2"/>
      </w:pPr>
      <w:r>
        <w:t>✅ Task 7: Documentation and GitHub Repository</w:t>
      </w:r>
    </w:p>
    <w:p>
      <w:r>
        <w:t>Objective:</w:t>
        <w:br/>
        <w:t>Provide a comprehensive overview of the project and code.</w:t>
        <w:br/>
        <w:br/>
        <w:t>Deliverables:</w:t>
        <w:br/>
        <w:t>- GitHub Repository containing:</w:t>
        <w:br/>
        <w:t xml:space="preserve">  - Web scraping script</w:t>
        <w:br/>
        <w:t xml:space="preserve">  - Excel export script</w:t>
        <w:br/>
        <w:t xml:space="preserve">  - Email tracking app</w:t>
        <w:br/>
        <w:t xml:space="preserve">  - Demo video walkthrough</w:t>
        <w:br/>
        <w:t>- README.md includes:</w:t>
        <w:br/>
        <w:t xml:space="preserve">  - Step-by-step explanation</w:t>
        <w:br/>
        <w:t xml:space="preserve">  - Libraries and tools used</w:t>
        <w:br/>
        <w:t xml:space="preserve">  - Challenges faced and skills applied</w:t>
        <w:br/>
      </w:r>
    </w:p>
    <w:p>
      <w:pPr>
        <w:pStyle w:val="Heading2"/>
      </w:pPr>
      <w:r>
        <w:t>📌 Project Deliverables</w:t>
      </w:r>
    </w:p>
    <w:p>
      <w:r>
        <w:t>1. GitHub Repository</w:t>
        <w:br/>
        <w:t xml:space="preserve">   - Python scripts</w:t>
        <w:br/>
        <w:t xml:space="preserve">   - Email app with UI</w:t>
        <w:br/>
        <w:t xml:space="preserve">   - Analytics Dashboard</w:t>
        <w:br/>
        <w:t xml:space="preserve">   - Demo Video</w:t>
        <w:br/>
        <w:t xml:space="preserve">   - README.md</w:t>
        <w:br/>
        <w:br/>
        <w:t>2. Demo Video</w:t>
        <w:br/>
        <w:t xml:space="preserve">   - Full process walkthrough</w:t>
        <w:br/>
        <w:t xml:space="preserve">   - Face visible, narrated explanation</w:t>
        <w:br/>
      </w:r>
    </w:p>
    <w:p>
      <w:pPr>
        <w:pStyle w:val="Heading2"/>
      </w:pPr>
      <w:r>
        <w:t>📈 Skills Evaluation Criteria</w:t>
      </w:r>
    </w:p>
    <w:p>
      <w:r>
        <w:t>- ✅ Python Programming: requests, BeautifulSoup, pandas, smtplib</w:t>
        <w:br/>
        <w:t>- ✅ Web Scraping &amp; Extraction: From Clutch.co using modern tools</w:t>
        <w:br/>
        <w:t>- ✅ Email Campaign Automation: Flask, tracking links, and batch sending</w:t>
        <w:br/>
        <w:t>- ✅ AI/ML Concepts: Email personalization, user activity analysis</w:t>
        <w:br/>
        <w:t>- ✅ Reporting &amp; Automation: Analytics dashboard with lead scoring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